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3D678" w14:textId="77777777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 xml:space="preserve">Dear so and so </w:t>
      </w:r>
    </w:p>
    <w:p w14:paraId="61A75E59" w14:textId="47578592" w:rsidR="004464B8" w:rsidRDefault="004464B8" w:rsidP="004464B8">
      <w:pPr>
        <w:pStyle w:val="BodyText"/>
        <w:jc w:val="center"/>
      </w:pPr>
      <w:bookmarkStart w:id="0" w:name="_GoBack"/>
      <w:bookmarkEnd w:id="0"/>
      <w:r>
        <w:rPr>
          <w:rFonts w:ascii="Garamond" w:hAnsi="Garamond"/>
          <w:sz w:val="45"/>
        </w:rPr>
        <w:t>{{</w:t>
      </w:r>
      <w:r>
        <w:rPr>
          <w:rFonts w:ascii="Garamond" w:hAnsi="Garamond"/>
          <w:sz w:val="45"/>
        </w:rPr>
        <w:t>q1</w:t>
      </w:r>
      <w:r>
        <w:rPr>
          <w:rFonts w:ascii="Garamond" w:hAnsi="Garamond"/>
          <w:sz w:val="45"/>
        </w:rPr>
        <w:t>}}</w:t>
      </w:r>
    </w:p>
    <w:p w14:paraId="6CDB5B6A" w14:textId="7FCABD5A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{{</w:t>
      </w:r>
      <w:r>
        <w:rPr>
          <w:rFonts w:ascii="Garamond" w:hAnsi="Garamond"/>
          <w:sz w:val="45"/>
        </w:rPr>
        <w:t>q2</w:t>
      </w:r>
      <w:r>
        <w:rPr>
          <w:rFonts w:ascii="Garamond" w:hAnsi="Garamond"/>
          <w:sz w:val="45"/>
        </w:rPr>
        <w:t>}}</w:t>
      </w:r>
    </w:p>
    <w:p w14:paraId="364EDE9B" w14:textId="6763EC18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{{</w:t>
      </w:r>
      <w:r>
        <w:rPr>
          <w:rFonts w:ascii="Garamond" w:hAnsi="Garamond"/>
          <w:sz w:val="45"/>
        </w:rPr>
        <w:t>q3</w:t>
      </w:r>
      <w:r>
        <w:rPr>
          <w:rFonts w:ascii="Garamond" w:hAnsi="Garamond"/>
          <w:sz w:val="45"/>
        </w:rPr>
        <w:t>}}</w:t>
      </w:r>
    </w:p>
    <w:p w14:paraId="66D5B35C" w14:textId="77777777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{{q4}}</w:t>
      </w:r>
    </w:p>
    <w:p w14:paraId="2F4EB640" w14:textId="3C77BF4F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{{</w:t>
      </w:r>
      <w:r>
        <w:rPr>
          <w:rFonts w:ascii="Garamond" w:hAnsi="Garamond"/>
          <w:sz w:val="45"/>
        </w:rPr>
        <w:t>q5</w:t>
      </w:r>
      <w:r>
        <w:rPr>
          <w:rFonts w:ascii="Garamond" w:hAnsi="Garamond"/>
          <w:sz w:val="45"/>
        </w:rPr>
        <w:t>}}</w:t>
      </w:r>
    </w:p>
    <w:p w14:paraId="79B28951" w14:textId="7DEB81B3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{{</w:t>
      </w:r>
      <w:r>
        <w:rPr>
          <w:rFonts w:ascii="Garamond" w:hAnsi="Garamond"/>
          <w:sz w:val="45"/>
        </w:rPr>
        <w:t>q6</w:t>
      </w:r>
      <w:r>
        <w:rPr>
          <w:rFonts w:ascii="Garamond" w:hAnsi="Garamond"/>
          <w:sz w:val="45"/>
        </w:rPr>
        <w:t>}}</w:t>
      </w:r>
    </w:p>
    <w:p w14:paraId="514AE0FC" w14:textId="5EED4332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{{</w:t>
      </w:r>
      <w:r>
        <w:rPr>
          <w:rFonts w:ascii="Garamond" w:hAnsi="Garamond"/>
          <w:sz w:val="45"/>
        </w:rPr>
        <w:t>q7</w:t>
      </w:r>
      <w:r>
        <w:rPr>
          <w:rFonts w:ascii="Garamond" w:hAnsi="Garamond"/>
          <w:sz w:val="45"/>
        </w:rPr>
        <w:t>}}</w:t>
      </w:r>
    </w:p>
    <w:p w14:paraId="4F37AB7B" w14:textId="7C9240CB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adsfljkadsklfjaklsasdf</w:t>
      </w:r>
    </w:p>
    <w:p w14:paraId="25BA711E" w14:textId="754C0B3E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asdf</w:t>
      </w:r>
    </w:p>
    <w:p w14:paraId="11CCB518" w14:textId="337011FA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asdf</w:t>
      </w:r>
    </w:p>
    <w:p w14:paraId="01584C34" w14:textId="6D6E684E" w:rsidR="004464B8" w:rsidRDefault="004464B8" w:rsidP="004464B8">
      <w:pPr>
        <w:pStyle w:val="BodyText"/>
      </w:pPr>
      <w:r>
        <w:rPr>
          <w:rFonts w:ascii="Garamond" w:hAnsi="Garamond"/>
          <w:sz w:val="45"/>
        </w:rPr>
        <w:t>adsf</w:t>
      </w:r>
    </w:p>
    <w:p w14:paraId="6AA1CF5B" w14:textId="77777777" w:rsidR="00625EB5" w:rsidRPr="00263380" w:rsidRDefault="00625EB5" w:rsidP="00263380"/>
    <w:sectPr w:rsidR="00625EB5" w:rsidRPr="00263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AA4"/>
    <w:rsid w:val="000275EC"/>
    <w:rsid w:val="00034616"/>
    <w:rsid w:val="0006063C"/>
    <w:rsid w:val="0015074B"/>
    <w:rsid w:val="00263380"/>
    <w:rsid w:val="0029639D"/>
    <w:rsid w:val="002C558B"/>
    <w:rsid w:val="003221F9"/>
    <w:rsid w:val="00326F90"/>
    <w:rsid w:val="00364201"/>
    <w:rsid w:val="003D1857"/>
    <w:rsid w:val="004464B8"/>
    <w:rsid w:val="00476EDB"/>
    <w:rsid w:val="0059318F"/>
    <w:rsid w:val="00625EB5"/>
    <w:rsid w:val="00923BDC"/>
    <w:rsid w:val="00A05A7D"/>
    <w:rsid w:val="00A50A54"/>
    <w:rsid w:val="00AA1D8D"/>
    <w:rsid w:val="00B47730"/>
    <w:rsid w:val="00BE1B75"/>
    <w:rsid w:val="00CB0664"/>
    <w:rsid w:val="00EF3E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C1BD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A62EEF-FCBC-CE42-96DE-31130453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16</cp:revision>
  <dcterms:created xsi:type="dcterms:W3CDTF">2013-12-23T23:15:00Z</dcterms:created>
  <dcterms:modified xsi:type="dcterms:W3CDTF">2016-12-07T17:08:00Z</dcterms:modified>
  <cp:category/>
</cp:coreProperties>
</file>